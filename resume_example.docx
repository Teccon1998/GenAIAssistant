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Firstname Lastname</w:t>
        <w:br/>
      </w:r>
    </w:p>
    <w:p>
      <w:r>
        <w:t>Home Street Address • City, State Zip • yourmail@college.harvard.edu • phone number</w:t>
      </w:r>
    </w:p>
    <w:p>
      <w:pPr>
        <w:pStyle w:val="Heading2"/>
      </w:pPr>
      <w:r>
        <w:t>Education</w:t>
      </w:r>
    </w:p>
    <w:p>
      <w:r>
        <w:t>HARVARD UNIVERSITY</w:t>
        <w:br/>
        <w:t>Degree, Concentration. GPA [Note: Optional]</w:t>
        <w:br/>
        <w:t>Cambridge, MA</w:t>
        <w:br/>
        <w:t>Relevant Coursework: [Note: Optional. Awards and honors can also be listed here.]</w:t>
        <w:br/>
        <w:t>Graduation Date</w:t>
      </w:r>
    </w:p>
    <w:p>
      <w:pPr>
        <w:pStyle w:val="Heading2"/>
      </w:pPr>
      <w:r>
        <w:t>Experience</w:t>
      </w:r>
    </w:p>
    <w:p>
      <w:pPr>
        <w:pStyle w:val="Heading3"/>
      </w:pPr>
      <w:r>
        <w:t>ORGANIZATION</w:t>
      </w:r>
    </w:p>
    <w:p>
      <w:r>
        <w:rPr>
          <w:b/>
        </w:rPr>
        <w:t xml:space="preserve">Position Title </w:t>
      </w:r>
      <w:r>
        <w:rPr>
          <w:i/>
        </w:rPr>
        <w:t>City, State (or Remote) Month Year – Month Year</w:t>
      </w:r>
    </w:p>
    <w:p>
      <w:r>
        <w:t>• Beginning with your most recent position, describe your experience, skills, and resulting outcomes in bullet or paragraph form.</w:t>
      </w:r>
    </w:p>
    <w:p>
      <w:r>
        <w:t>• Begin each line with an action verb and include details that will help the reader understand your accomplishments, skills, knowledge, abilities, or achievements.</w:t>
      </w:r>
    </w:p>
    <w:p>
      <w:r>
        <w:t>• Quantify where possible.</w:t>
      </w:r>
    </w:p>
    <w:p>
      <w:r>
        <w:t>• Do not use personal pronouns; each line should be a phrase rather than a full sentence.</w:t>
      </w:r>
    </w:p>
    <w:p>
      <w:pPr>
        <w:pStyle w:val="Heading2"/>
      </w:pPr>
      <w:r>
        <w:t>Leadership &amp; Activities</w:t>
      </w:r>
    </w:p>
    <w:p>
      <w:pPr>
        <w:pStyle w:val="Heading3"/>
      </w:pPr>
      <w:r>
        <w:t>ORGANIZATION</w:t>
      </w:r>
    </w:p>
    <w:p>
      <w:r>
        <w:rPr>
          <w:b/>
        </w:rPr>
        <w:t xml:space="preserve">Role </w:t>
      </w:r>
      <w:r>
        <w:rPr>
          <w:i/>
        </w:rPr>
        <w:t>City, State Month Year – Month Year</w:t>
      </w:r>
    </w:p>
    <w:p>
      <w:r>
        <w:t>• This section can be formatted similarly to the Experience section, or you can omit descriptions for activities.</w:t>
      </w:r>
    </w:p>
    <w:p>
      <w:r>
        <w:t>• If this section is more relevant to the opportunity you are applying for, consider moving this above your Experience section.</w:t>
      </w:r>
    </w:p>
    <w:p>
      <w:pPr>
        <w:pStyle w:val="Heading2"/>
      </w:pPr>
      <w:r>
        <w:t>Skills &amp; Interests</w:t>
      </w:r>
    </w:p>
    <w:p>
      <w:r>
        <w:t>Technical: List computer software and programming languages</w:t>
        <w:br/>
        <w:t>Language: List foreign languages and your level of fluency</w:t>
        <w:br/>
        <w:t>Laboratory: List scientific / research lab techniques or tools [If Applicable]</w:t>
        <w:br/>
        <w:t>Interests: List activities you enjoy that may spark interview conversation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